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Catherine Muthoni Thuku</w:t>
      </w:r>
    </w:p>
    <w:p>
      <w:r>
        <w:t>00100 · Nairobi, Kenya</w:t>
      </w:r>
    </w:p>
    <w:p>
      <w:r>
        <w:t>Phone: 0712712346</w:t>
      </w:r>
    </w:p>
    <w:p>
      <w:r>
        <w:t>Email: catethuku03@gmail.com</w:t>
      </w:r>
    </w:p>
    <w:p>
      <w:r>
        <w:t>LinkedIn: linkedin.com/in/cate-thuku-b36952370</w:t>
      </w:r>
    </w:p>
    <w:p>
      <w:pPr>
        <w:pStyle w:val="Heading1"/>
      </w:pPr>
      <w:r>
        <w:t>CAREER OBJECTIVE</w:t>
      </w:r>
    </w:p>
    <w:p>
      <w:r>
        <w:t>To grow and ultimately become a professional in IT management and business analysis. I aim to enhance my skills by learning from others and applying my knowledge to solve emerging problems in the research and IT fields. I am committed to embracing challenges and opportunities with resilience and performing tasks to the best of my abilities. I strive to contribute positively through teamwork and collaboration, aligning with the mission, vision, and goals of the organization.</w:t>
      </w:r>
    </w:p>
    <w:p>
      <w:pPr>
        <w:pStyle w:val="Heading1"/>
      </w:pPr>
      <w:r>
        <w:t>SKILLS</w:t>
      </w:r>
    </w:p>
    <w:p>
      <w:pPr>
        <w:pStyle w:val="ListBullet"/>
      </w:pPr>
      <w:r>
        <w:t>Project Management</w:t>
      </w:r>
    </w:p>
    <w:p>
      <w:pPr>
        <w:pStyle w:val="ListBullet"/>
      </w:pPr>
      <w:r>
        <w:t>Data Analysis</w:t>
      </w:r>
    </w:p>
    <w:p>
      <w:pPr>
        <w:pStyle w:val="ListBullet"/>
      </w:pPr>
      <w:r>
        <w:t>Programming: C, C++, JavaScript, SQL</w:t>
      </w:r>
    </w:p>
    <w:p>
      <w:pPr>
        <w:pStyle w:val="ListBullet"/>
      </w:pPr>
      <w:r>
        <w:t>Communication and Teamwork</w:t>
      </w:r>
    </w:p>
    <w:p>
      <w:pPr>
        <w:pStyle w:val="ListBullet"/>
      </w:pPr>
      <w:r>
        <w:t>Proficient in MS Office (Word, Excel, PowerPoint)</w:t>
      </w:r>
    </w:p>
    <w:p>
      <w:pPr>
        <w:pStyle w:val="ListBullet"/>
      </w:pPr>
      <w:r>
        <w:t>Troubleshooting hardware and software issues</w:t>
      </w:r>
    </w:p>
    <w:p>
      <w:pPr>
        <w:pStyle w:val="ListBullet"/>
      </w:pPr>
      <w:r>
        <w:t>Operating Systems: Windows, Linux, macOS</w:t>
      </w:r>
    </w:p>
    <w:p>
      <w:pPr>
        <w:pStyle w:val="ListBullet"/>
      </w:pPr>
      <w:r>
        <w:t>Network protocols and configurations</w:t>
      </w:r>
    </w:p>
    <w:p>
      <w:pPr>
        <w:pStyle w:val="ListBullet"/>
      </w:pPr>
      <w:r>
        <w:t>Analytical and problem-solving abilities</w:t>
      </w:r>
    </w:p>
    <w:p>
      <w:pPr>
        <w:pStyle w:val="Heading1"/>
      </w:pPr>
      <w:r>
        <w:t>PROFESSIONAL EXPERIENCE</w:t>
      </w:r>
    </w:p>
    <w:p>
      <w:pPr>
        <w:pStyle w:val="ListBullet"/>
      </w:pPr>
      <w:r>
        <w:t>Customer Support – Hotel, Narok</w:t>
      </w:r>
    </w:p>
    <w:p>
      <w:r>
        <w:t>Jan 2024 – Mar 2024</w:t>
      </w:r>
    </w:p>
    <w:p>
      <w:r>
        <w:t>• Delivered excellent customer service to guests and handled inquiries efficiently</w:t>
      </w:r>
    </w:p>
    <w:p>
      <w:r>
        <w:t>• Managed bookings and assisted with front desk operations</w:t>
      </w:r>
    </w:p>
    <w:p>
      <w:r>
        <w:t>• Maintained a positive attitude under pressure and resolved customer issues promptly</w:t>
      </w:r>
    </w:p>
    <w:p>
      <w:pPr>
        <w:pStyle w:val="ListBullet"/>
      </w:pPr>
      <w:r>
        <w:t>Attachee – Teknerve System Company, ICT Department — Nairobi</w:t>
      </w:r>
    </w:p>
    <w:p>
      <w:r>
        <w:t>May 2022 – July 2022</w:t>
      </w:r>
    </w:p>
    <w:p>
      <w:r>
        <w:t>• Troubleshot hardware and software issues</w:t>
      </w:r>
    </w:p>
    <w:p>
      <w:r>
        <w:t>• Configured network protocols and supported users in the department</w:t>
      </w:r>
    </w:p>
    <w:p>
      <w:r>
        <w:t>• Developed and maintained SQL-based databases</w:t>
      </w:r>
    </w:p>
    <w:p>
      <w:r>
        <w:t>• Implemented basic cybersecurity measures to ensure data integrity</w:t>
      </w:r>
    </w:p>
    <w:p>
      <w:pPr>
        <w:pStyle w:val="Heading1"/>
      </w:pPr>
      <w:r>
        <w:t>PROJECTS</w:t>
      </w:r>
    </w:p>
    <w:p>
      <w:r>
        <w:t>• Business Project: The Effects of TQM Practices on Customer Satisfaction in Institutions of Higher Learning in Kenya</w:t>
      </w:r>
    </w:p>
    <w:p>
      <w:r>
        <w:t>• IT Project: Property Management System for Rental Houses</w:t>
      </w:r>
    </w:p>
    <w:p>
      <w:r>
        <w:t xml:space="preserve">    - Developed a database management system using SQL to organize and retrieve information efficiently</w:t>
      </w:r>
    </w:p>
    <w:p>
      <w:r>
        <w:t xml:space="preserve">    - Implemented security measures to protect sensitive data and ensure data integrity</w:t>
      </w:r>
    </w:p>
    <w:p>
      <w:pPr>
        <w:pStyle w:val="Heading1"/>
      </w:pPr>
      <w:r>
        <w:t>EDUCATION</w:t>
      </w:r>
    </w:p>
    <w:p>
      <w:r>
        <w:t>Bachelor of Business Information Technology</w:t>
        <w:br/>
        <w:t>Jomo Kenyatta University of Agriculture and Technology (JKUAT), July 2024</w:t>
        <w:br/>
        <w:t>Second Class Honors</w:t>
      </w:r>
    </w:p>
    <w:p>
      <w:pPr>
        <w:pStyle w:val="Heading1"/>
      </w:pPr>
      <w:r>
        <w:t>CERTIFICATIONS &amp; TRAINING</w:t>
      </w:r>
    </w:p>
    <w:p>
      <w:r>
        <w:t>Certified Public Accountant (CPA) – Ongoing</w:t>
      </w:r>
    </w:p>
    <w:p>
      <w:pPr>
        <w:pStyle w:val="Heading1"/>
      </w:pPr>
      <w:r>
        <w:t>LANGUAGES</w:t>
      </w:r>
    </w:p>
    <w:p>
      <w:pPr>
        <w:pStyle w:val="ListBullet"/>
      </w:pPr>
      <w:r>
        <w:t>English – Fluent (written and spoken)</w:t>
      </w:r>
    </w:p>
    <w:p>
      <w:pPr>
        <w:pStyle w:val="ListBullet"/>
      </w:pPr>
      <w:r>
        <w:t>Kiswahili – Fluent</w:t>
      </w:r>
    </w:p>
    <w:p>
      <w:pPr>
        <w:pStyle w:val="Heading1"/>
      </w:pPr>
      <w:r>
        <w:t>INTERESTS</w:t>
      </w:r>
    </w:p>
    <w:p>
      <w:pPr>
        <w:pStyle w:val="ListBullet"/>
      </w:pPr>
      <w:r>
        <w:t>IT and Networking</w:t>
      </w:r>
    </w:p>
    <w:p>
      <w:pPr>
        <w:pStyle w:val="ListBullet"/>
      </w:pPr>
      <w:r>
        <w:t>Customer Service</w:t>
      </w:r>
    </w:p>
    <w:p>
      <w:pPr>
        <w:pStyle w:val="ListBullet"/>
      </w:pPr>
      <w:r>
        <w:t>Continuous Learning</w:t>
      </w:r>
    </w:p>
    <w:p>
      <w:pPr>
        <w:pStyle w:val="ListBullet"/>
      </w:pPr>
      <w:r>
        <w:t>Sales</w:t>
      </w:r>
    </w:p>
    <w:p>
      <w:pPr>
        <w:pStyle w:val="Heading1"/>
      </w:pPr>
      <w:r>
        <w:t>REFEREES</w:t>
      </w:r>
    </w:p>
    <w:p>
      <w:pPr>
        <w:pStyle w:val="ListBullet"/>
      </w:pPr>
      <w:r>
        <w:t>Elijah Kariuki</w:t>
        <w:br/>
        <w:t>ICT Manager, Teknerve System Company</w:t>
        <w:br/>
        <w:t>Phone: 0723114375</w:t>
        <w:br/>
        <w:t>Email: ekariukitech@gmail.com</w:t>
      </w:r>
    </w:p>
    <w:p>
      <w:pPr>
        <w:pStyle w:val="ListBullet"/>
      </w:pPr>
      <w:r>
        <w:t>Dr. Gordon Opuodho</w:t>
        <w:br/>
        <w:t>Lecturer, JKUAT</w:t>
        <w:br/>
        <w:t>Phone: 0708289764</w:t>
        <w:br/>
        <w:t>Email: info@jkuat.ac.ke</w:t>
      </w:r>
    </w:p>
    <w:p>
      <w:pPr>
        <w:pStyle w:val="ListBullet"/>
      </w:pPr>
      <w:r>
        <w:t>Samuel Mwangi Ndumbe</w:t>
        <w:br/>
        <w:t>Audit Associate, Grant Thornton International</w:t>
        <w:br/>
        <w:t>Phone: 0708167050</w:t>
        <w:br/>
        <w:t>Email: samuelndumbe57@gmail.com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